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数值型变量的描述性统计结果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变量名</w:t>
            </w:r>
          </w:p>
        </w:tc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max</w:t>
            </w:r>
          </w:p>
        </w:tc>
      </w:tr>
      <w:tr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0.0076</w:t>
            </w:r>
          </w:p>
        </w:tc>
        <w:tc>
          <w:tcPr>
            <w:tcW w:type="dxa" w:w="960"/>
          </w:tcPr>
          <w:p>
            <w:r>
              <w:t>-0.1000</w:t>
            </w:r>
          </w:p>
        </w:tc>
        <w:tc>
          <w:tcPr>
            <w:tcW w:type="dxa" w:w="960"/>
          </w:tcPr>
          <w:p>
            <w:r>
              <w:t>-0.0005</w:t>
            </w:r>
          </w:p>
        </w:tc>
        <w:tc>
          <w:tcPr>
            <w:tcW w:type="dxa" w:w="960"/>
          </w:tcPr>
          <w:p>
            <w:r>
              <w:t>-0.0000</w:t>
            </w:r>
          </w:p>
        </w:tc>
        <w:tc>
          <w:tcPr>
            <w:tcW w:type="dxa" w:w="960"/>
          </w:tcPr>
          <w:p>
            <w:r>
              <w:t>0.0005</w:t>
            </w:r>
          </w:p>
        </w:tc>
        <w:tc>
          <w:tcPr>
            <w:tcW w:type="dxa" w:w="960"/>
          </w:tcPr>
          <w:p>
            <w:r>
              <w:t>0.1367</w:t>
            </w:r>
          </w:p>
        </w:tc>
      </w:tr>
      <w:tr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0.3817</w:t>
            </w:r>
          </w:p>
        </w:tc>
        <w:tc>
          <w:tcPr>
            <w:tcW w:type="dxa" w:w="960"/>
          </w:tcPr>
          <w:p>
            <w:r>
              <w:t>0.3845</w:t>
            </w:r>
          </w:p>
        </w:tc>
        <w:tc>
          <w:tcPr>
            <w:tcW w:type="dxa" w:w="960"/>
          </w:tcPr>
          <w:p>
            <w:r>
              <w:t>0.0602</w:t>
            </w:r>
          </w:p>
        </w:tc>
        <w:tc>
          <w:tcPr>
            <w:tcW w:type="dxa" w:w="960"/>
          </w:tcPr>
          <w:p>
            <w:r>
              <w:t>0.1431</w:t>
            </w:r>
          </w:p>
        </w:tc>
        <w:tc>
          <w:tcPr>
            <w:tcW w:type="dxa" w:w="960"/>
          </w:tcPr>
          <w:p>
            <w:r>
              <w:t>0.2677</w:t>
            </w:r>
          </w:p>
        </w:tc>
        <w:tc>
          <w:tcPr>
            <w:tcW w:type="dxa" w:w="960"/>
          </w:tcPr>
          <w:p>
            <w:r>
              <w:t>0.4828</w:t>
            </w:r>
          </w:p>
        </w:tc>
        <w:tc>
          <w:tcPr>
            <w:tcW w:type="dxa" w:w="960"/>
          </w:tcPr>
          <w:p>
            <w:r>
              <w:t>2.6511</w:t>
            </w:r>
          </w:p>
        </w:tc>
      </w:tr>
      <w:tr>
        <w:tc>
          <w:tcPr>
            <w:tcW w:type="dxa" w:w="960"/>
          </w:tcPr>
          <w:p>
            <w:r>
              <w:t>rms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0.3817</w:t>
            </w:r>
          </w:p>
        </w:tc>
        <w:tc>
          <w:tcPr>
            <w:tcW w:type="dxa" w:w="960"/>
          </w:tcPr>
          <w:p>
            <w:r>
              <w:t>0.3845</w:t>
            </w:r>
          </w:p>
        </w:tc>
        <w:tc>
          <w:tcPr>
            <w:tcW w:type="dxa" w:w="960"/>
          </w:tcPr>
          <w:p>
            <w:r>
              <w:t>0.0602</w:t>
            </w:r>
          </w:p>
        </w:tc>
        <w:tc>
          <w:tcPr>
            <w:tcW w:type="dxa" w:w="960"/>
          </w:tcPr>
          <w:p>
            <w:r>
              <w:t>0.1433</w:t>
            </w:r>
          </w:p>
        </w:tc>
        <w:tc>
          <w:tcPr>
            <w:tcW w:type="dxa" w:w="960"/>
          </w:tcPr>
          <w:p>
            <w:r>
              <w:t>0.2677</w:t>
            </w:r>
          </w:p>
        </w:tc>
        <w:tc>
          <w:tcPr>
            <w:tcW w:type="dxa" w:w="960"/>
          </w:tcPr>
          <w:p>
            <w:r>
              <w:t>0.4828</w:t>
            </w:r>
          </w:p>
        </w:tc>
        <w:tc>
          <w:tcPr>
            <w:tcW w:type="dxa" w:w="960"/>
          </w:tcPr>
          <w:p>
            <w:r>
              <w:t>2.6511</w:t>
            </w:r>
          </w:p>
        </w:tc>
      </w:tr>
      <w:tr>
        <w:tc>
          <w:tcPr>
            <w:tcW w:type="dxa" w:w="960"/>
          </w:tcPr>
          <w:p>
            <w:r>
              <w:t>peak_to_peak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3.9344</w:t>
            </w:r>
          </w:p>
        </w:tc>
        <w:tc>
          <w:tcPr>
            <w:tcW w:type="dxa" w:w="960"/>
          </w:tcPr>
          <w:p>
            <w:r>
              <w:t>3.5168</w:t>
            </w:r>
          </w:p>
        </w:tc>
        <w:tc>
          <w:tcPr>
            <w:tcW w:type="dxa" w:w="960"/>
          </w:tcPr>
          <w:p>
            <w:r>
              <w:t>0.3818</w:t>
            </w:r>
          </w:p>
        </w:tc>
        <w:tc>
          <w:tcPr>
            <w:tcW w:type="dxa" w:w="960"/>
          </w:tcPr>
          <w:p>
            <w:r>
              <w:t>1.1639</w:t>
            </w:r>
          </w:p>
        </w:tc>
        <w:tc>
          <w:tcPr>
            <w:tcW w:type="dxa" w:w="960"/>
          </w:tcPr>
          <w:p>
            <w:r>
              <w:t>2.8636</w:t>
            </w:r>
          </w:p>
        </w:tc>
        <w:tc>
          <w:tcPr>
            <w:tcW w:type="dxa" w:w="960"/>
          </w:tcPr>
          <w:p>
            <w:r>
              <w:t>5.7607</w:t>
            </w:r>
          </w:p>
        </w:tc>
        <w:tc>
          <w:tcPr>
            <w:tcW w:type="dxa" w:w="960"/>
          </w:tcPr>
          <w:p>
            <w:r>
              <w:t>21.7316</w:t>
            </w:r>
          </w:p>
        </w:tc>
      </w:tr>
      <w:tr>
        <w:tc>
          <w:tcPr>
            <w:tcW w:type="dxa" w:w="960"/>
          </w:tcPr>
          <w:p>
            <w:r>
              <w:t>kurtosis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4.8592</w:t>
            </w:r>
          </w:p>
        </w:tc>
        <w:tc>
          <w:tcPr>
            <w:tcW w:type="dxa" w:w="960"/>
          </w:tcPr>
          <w:p>
            <w:r>
              <w:t>6.9854</w:t>
            </w:r>
          </w:p>
        </w:tc>
        <w:tc>
          <w:tcPr>
            <w:tcW w:type="dxa" w:w="960"/>
          </w:tcPr>
          <w:p>
            <w:r>
              <w:t>-0.5818</w:t>
            </w:r>
          </w:p>
        </w:tc>
        <w:tc>
          <w:tcPr>
            <w:tcW w:type="dxa" w:w="960"/>
          </w:tcPr>
          <w:p>
            <w:r>
              <w:t>0.2977</w:t>
            </w:r>
          </w:p>
        </w:tc>
        <w:tc>
          <w:tcPr>
            <w:tcW w:type="dxa" w:w="960"/>
          </w:tcPr>
          <w:p>
            <w:r>
              <w:t>2.5395</w:t>
            </w:r>
          </w:p>
        </w:tc>
        <w:tc>
          <w:tcPr>
            <w:tcW w:type="dxa" w:w="960"/>
          </w:tcPr>
          <w:p>
            <w:r>
              <w:t>5.1243</w:t>
            </w:r>
          </w:p>
        </w:tc>
        <w:tc>
          <w:tcPr>
            <w:tcW w:type="dxa" w:w="960"/>
          </w:tcPr>
          <w:p>
            <w:r>
              <w:t>59.3640</w:t>
            </w:r>
          </w:p>
        </w:tc>
      </w:tr>
      <w:tr>
        <w:tc>
          <w:tcPr>
            <w:tcW w:type="dxa" w:w="960"/>
          </w:tcPr>
          <w:p>
            <w:r>
              <w:t>skewness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0.0167</w:t>
            </w:r>
          </w:p>
        </w:tc>
        <w:tc>
          <w:tcPr>
            <w:tcW w:type="dxa" w:w="960"/>
          </w:tcPr>
          <w:p>
            <w:r>
              <w:t>0.1493</w:t>
            </w:r>
          </w:p>
        </w:tc>
        <w:tc>
          <w:tcPr>
            <w:tcW w:type="dxa" w:w="960"/>
          </w:tcPr>
          <w:p>
            <w:r>
              <w:t>-0.9079</w:t>
            </w:r>
          </w:p>
        </w:tc>
        <w:tc>
          <w:tcPr>
            <w:tcW w:type="dxa" w:w="960"/>
          </w:tcPr>
          <w:p>
            <w:r>
              <w:t>-0.0446</w:t>
            </w:r>
          </w:p>
        </w:tc>
        <w:tc>
          <w:tcPr>
            <w:tcW w:type="dxa" w:w="960"/>
          </w:tcPr>
          <w:p>
            <w:r>
              <w:t>0.0229</w:t>
            </w:r>
          </w:p>
        </w:tc>
        <w:tc>
          <w:tcPr>
            <w:tcW w:type="dxa" w:w="960"/>
          </w:tcPr>
          <w:p>
            <w:r>
              <w:t>0.0791</w:t>
            </w:r>
          </w:p>
        </w:tc>
        <w:tc>
          <w:tcPr>
            <w:tcW w:type="dxa" w:w="960"/>
          </w:tcPr>
          <w:p>
            <w:r>
              <w:t>1.1821</w:t>
            </w:r>
          </w:p>
        </w:tc>
      </w:tr>
      <w:tr>
        <w:tc>
          <w:tcPr>
            <w:tcW w:type="dxa" w:w="960"/>
          </w:tcPr>
          <w:p>
            <w:r>
              <w:t>crest_factor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5.4197</w:t>
            </w:r>
          </w:p>
        </w:tc>
        <w:tc>
          <w:tcPr>
            <w:tcW w:type="dxa" w:w="960"/>
          </w:tcPr>
          <w:p>
            <w:r>
              <w:t>1.8541</w:t>
            </w:r>
          </w:p>
        </w:tc>
        <w:tc>
          <w:tcPr>
            <w:tcW w:type="dxa" w:w="960"/>
          </w:tcPr>
          <w:p>
            <w:r>
              <w:t>2.1500</w:t>
            </w:r>
          </w:p>
        </w:tc>
        <w:tc>
          <w:tcPr>
            <w:tcW w:type="dxa" w:w="960"/>
          </w:tcPr>
          <w:p>
            <w:r>
              <w:t>3.9623</w:t>
            </w:r>
          </w:p>
        </w:tc>
        <w:tc>
          <w:tcPr>
            <w:tcW w:type="dxa" w:w="960"/>
          </w:tcPr>
          <w:p>
            <w:r>
              <w:t>4.9846</w:t>
            </w:r>
          </w:p>
        </w:tc>
        <w:tc>
          <w:tcPr>
            <w:tcW w:type="dxa" w:w="960"/>
          </w:tcPr>
          <w:p>
            <w:r>
              <w:t>6.2284</w:t>
            </w:r>
          </w:p>
        </w:tc>
        <w:tc>
          <w:tcPr>
            <w:tcW w:type="dxa" w:w="960"/>
          </w:tcPr>
          <w:p>
            <w:r>
              <w:t>13.3872</w:t>
            </w:r>
          </w:p>
        </w:tc>
      </w:tr>
      <w:tr>
        <w:tc>
          <w:tcPr>
            <w:tcW w:type="dxa" w:w="960"/>
          </w:tcPr>
          <w:p>
            <w:r>
              <w:t>shape_factor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1.4492</w:t>
            </w:r>
          </w:p>
        </w:tc>
        <w:tc>
          <w:tcPr>
            <w:tcW w:type="dxa" w:w="960"/>
          </w:tcPr>
          <w:p>
            <w:r>
              <w:t>0.2354</w:t>
            </w:r>
          </w:p>
        </w:tc>
        <w:tc>
          <w:tcPr>
            <w:tcW w:type="dxa" w:w="960"/>
          </w:tcPr>
          <w:p>
            <w:r>
              <w:t>1.2063</w:t>
            </w:r>
          </w:p>
        </w:tc>
        <w:tc>
          <w:tcPr>
            <w:tcW w:type="dxa" w:w="960"/>
          </w:tcPr>
          <w:p>
            <w:r>
              <w:t>1.2709</w:t>
            </w:r>
          </w:p>
        </w:tc>
        <w:tc>
          <w:tcPr>
            <w:tcW w:type="dxa" w:w="960"/>
          </w:tcPr>
          <w:p>
            <w:r>
              <w:t>1.3816</w:t>
            </w:r>
          </w:p>
        </w:tc>
        <w:tc>
          <w:tcPr>
            <w:tcW w:type="dxa" w:w="960"/>
          </w:tcPr>
          <w:p>
            <w:r>
              <w:t>1.5234</w:t>
            </w:r>
          </w:p>
        </w:tc>
        <w:tc>
          <w:tcPr>
            <w:tcW w:type="dxa" w:w="960"/>
          </w:tcPr>
          <w:p>
            <w:r>
              <w:t>2.5488</w:t>
            </w:r>
          </w:p>
        </w:tc>
      </w:tr>
      <w:tr>
        <w:tc>
          <w:tcPr>
            <w:tcW w:type="dxa" w:w="960"/>
          </w:tcPr>
          <w:p>
            <w:r>
              <w:t>impulse_factor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8.2243</w:t>
            </w:r>
          </w:p>
        </w:tc>
        <w:tc>
          <w:tcPr>
            <w:tcW w:type="dxa" w:w="960"/>
          </w:tcPr>
          <w:p>
            <w:r>
              <w:t>4.3771</w:t>
            </w:r>
          </w:p>
        </w:tc>
        <w:tc>
          <w:tcPr>
            <w:tcW w:type="dxa" w:w="960"/>
          </w:tcPr>
          <w:p>
            <w:r>
              <w:t>2.6650</w:t>
            </w:r>
          </w:p>
        </w:tc>
        <w:tc>
          <w:tcPr>
            <w:tcW w:type="dxa" w:w="960"/>
          </w:tcPr>
          <w:p>
            <w:r>
              <w:t>5.0753</w:t>
            </w:r>
          </w:p>
        </w:tc>
        <w:tc>
          <w:tcPr>
            <w:tcW w:type="dxa" w:w="960"/>
          </w:tcPr>
          <w:p>
            <w:r>
              <w:t>7.1012</w:t>
            </w:r>
          </w:p>
        </w:tc>
        <w:tc>
          <w:tcPr>
            <w:tcW w:type="dxa" w:w="960"/>
          </w:tcPr>
          <w:p>
            <w:r>
              <w:t>9.1792</w:t>
            </w:r>
          </w:p>
        </w:tc>
        <w:tc>
          <w:tcPr>
            <w:tcW w:type="dxa" w:w="960"/>
          </w:tcPr>
          <w:p>
            <w:r>
              <w:t>31.3332</w:t>
            </w:r>
          </w:p>
        </w:tc>
      </w:tr>
      <w:tr>
        <w:tc>
          <w:tcPr>
            <w:tcW w:type="dxa" w:w="960"/>
          </w:tcPr>
          <w:p>
            <w:r>
              <w:t>variance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0.2935</w:t>
            </w:r>
          </w:p>
        </w:tc>
        <w:tc>
          <w:tcPr>
            <w:tcW w:type="dxa" w:w="960"/>
          </w:tcPr>
          <w:p>
            <w:r>
              <w:t>0.7692</w:t>
            </w:r>
          </w:p>
        </w:tc>
        <w:tc>
          <w:tcPr>
            <w:tcW w:type="dxa" w:w="960"/>
          </w:tcPr>
          <w:p>
            <w:r>
              <w:t>0.0036</w:t>
            </w:r>
          </w:p>
        </w:tc>
        <w:tc>
          <w:tcPr>
            <w:tcW w:type="dxa" w:w="960"/>
          </w:tcPr>
          <w:p>
            <w:r>
              <w:t>0.0205</w:t>
            </w:r>
          </w:p>
        </w:tc>
        <w:tc>
          <w:tcPr>
            <w:tcW w:type="dxa" w:w="960"/>
          </w:tcPr>
          <w:p>
            <w:r>
              <w:t>0.0717</w:t>
            </w:r>
          </w:p>
        </w:tc>
        <w:tc>
          <w:tcPr>
            <w:tcW w:type="dxa" w:w="960"/>
          </w:tcPr>
          <w:p>
            <w:r>
              <w:t>0.2331</w:t>
            </w:r>
          </w:p>
        </w:tc>
        <w:tc>
          <w:tcPr>
            <w:tcW w:type="dxa" w:w="960"/>
          </w:tcPr>
          <w:p>
            <w:r>
              <w:t>7.0281</w:t>
            </w:r>
          </w:p>
        </w:tc>
      </w:tr>
      <w:tr>
        <w:tc>
          <w:tcPr>
            <w:tcW w:type="dxa" w:w="960"/>
          </w:tcPr>
          <w:p>
            <w:r>
              <w:t>freq_centroid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2875.4130</w:t>
            </w:r>
          </w:p>
        </w:tc>
        <w:tc>
          <w:tcPr>
            <w:tcW w:type="dxa" w:w="960"/>
          </w:tcPr>
          <w:p>
            <w:r>
              <w:t>394.5680</w:t>
            </w:r>
          </w:p>
        </w:tc>
        <w:tc>
          <w:tcPr>
            <w:tcW w:type="dxa" w:w="960"/>
          </w:tcPr>
          <w:p>
            <w:r>
              <w:t>1285.2359</w:t>
            </w:r>
          </w:p>
        </w:tc>
        <w:tc>
          <w:tcPr>
            <w:tcW w:type="dxa" w:w="960"/>
          </w:tcPr>
          <w:p>
            <w:r>
              <w:t>2705.7700</w:t>
            </w:r>
          </w:p>
        </w:tc>
        <w:tc>
          <w:tcPr>
            <w:tcW w:type="dxa" w:w="960"/>
          </w:tcPr>
          <w:p>
            <w:r>
              <w:t>2919.5328</w:t>
            </w:r>
          </w:p>
        </w:tc>
        <w:tc>
          <w:tcPr>
            <w:tcW w:type="dxa" w:w="960"/>
          </w:tcPr>
          <w:p>
            <w:r>
              <w:t>3145.9290</w:t>
            </w:r>
          </w:p>
        </w:tc>
        <w:tc>
          <w:tcPr>
            <w:tcW w:type="dxa" w:w="960"/>
          </w:tcPr>
          <w:p>
            <w:r>
              <w:t>6836.1563</w:t>
            </w:r>
          </w:p>
        </w:tc>
      </w:tr>
      <w:tr>
        <w:tc>
          <w:tcPr>
            <w:tcW w:type="dxa" w:w="960"/>
          </w:tcPr>
          <w:p>
            <w:r>
              <w:t>rms_freq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3042.7823</w:t>
            </w:r>
          </w:p>
        </w:tc>
        <w:tc>
          <w:tcPr>
            <w:tcW w:type="dxa" w:w="960"/>
          </w:tcPr>
          <w:p>
            <w:r>
              <w:t>410.7174</w:t>
            </w:r>
          </w:p>
        </w:tc>
        <w:tc>
          <w:tcPr>
            <w:tcW w:type="dxa" w:w="960"/>
          </w:tcPr>
          <w:p>
            <w:r>
              <w:t>1851.6769</w:t>
            </w:r>
          </w:p>
        </w:tc>
        <w:tc>
          <w:tcPr>
            <w:tcW w:type="dxa" w:w="960"/>
          </w:tcPr>
          <w:p>
            <w:r>
              <w:t>2818.3148</w:t>
            </w:r>
          </w:p>
        </w:tc>
        <w:tc>
          <w:tcPr>
            <w:tcW w:type="dxa" w:w="960"/>
          </w:tcPr>
          <w:p>
            <w:r>
              <w:t>3068.0297</w:t>
            </w:r>
          </w:p>
        </w:tc>
        <w:tc>
          <w:tcPr>
            <w:tcW w:type="dxa" w:w="960"/>
          </w:tcPr>
          <w:p>
            <w:r>
              <w:t>3277.2296</w:t>
            </w:r>
          </w:p>
        </w:tc>
        <w:tc>
          <w:tcPr>
            <w:tcW w:type="dxa" w:w="960"/>
          </w:tcPr>
          <w:p>
            <w:r>
              <w:t>7393.1615</w:t>
            </w:r>
          </w:p>
        </w:tc>
      </w:tr>
      <w:tr>
        <w:tc>
          <w:tcPr>
            <w:tcW w:type="dxa" w:w="960"/>
          </w:tcPr>
          <w:p>
            <w:r>
              <w:t>std_freq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896.9352</w:t>
            </w:r>
          </w:p>
        </w:tc>
        <w:tc>
          <w:tcPr>
            <w:tcW w:type="dxa" w:w="960"/>
          </w:tcPr>
          <w:p>
            <w:r>
              <w:t>446.1476</w:t>
            </w:r>
          </w:p>
        </w:tc>
        <w:tc>
          <w:tcPr>
            <w:tcW w:type="dxa" w:w="960"/>
          </w:tcPr>
          <w:p>
            <w:r>
              <w:t>222.6859</w:t>
            </w:r>
          </w:p>
        </w:tc>
        <w:tc>
          <w:tcPr>
            <w:tcW w:type="dxa" w:w="960"/>
          </w:tcPr>
          <w:p>
            <w:r>
              <w:t>604.4666</w:t>
            </w:r>
          </w:p>
        </w:tc>
        <w:tc>
          <w:tcPr>
            <w:tcW w:type="dxa" w:w="960"/>
          </w:tcPr>
          <w:p>
            <w:r>
              <w:t>817.7076</w:t>
            </w:r>
          </w:p>
        </w:tc>
        <w:tc>
          <w:tcPr>
            <w:tcW w:type="dxa" w:w="960"/>
          </w:tcPr>
          <w:p>
            <w:r>
              <w:t>1142.9459</w:t>
            </w:r>
          </w:p>
        </w:tc>
        <w:tc>
          <w:tcPr>
            <w:tcW w:type="dxa" w:w="960"/>
          </w:tcPr>
          <w:p>
            <w:r>
              <w:t>3580.3167</w:t>
            </w:r>
          </w:p>
        </w:tc>
      </w:tr>
      <w:tr>
        <w:tc>
          <w:tcPr>
            <w:tcW w:type="dxa" w:w="960"/>
          </w:tcPr>
          <w:p>
            <w:r>
              <w:t>kurtosis_psd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353.5442</w:t>
            </w:r>
          </w:p>
        </w:tc>
        <w:tc>
          <w:tcPr>
            <w:tcW w:type="dxa" w:w="960"/>
          </w:tcPr>
          <w:p>
            <w:r>
              <w:t>315.2884</w:t>
            </w:r>
          </w:p>
        </w:tc>
        <w:tc>
          <w:tcPr>
            <w:tcW w:type="dxa" w:w="960"/>
          </w:tcPr>
          <w:p>
            <w:r>
              <w:t>34.3066</w:t>
            </w:r>
          </w:p>
        </w:tc>
        <w:tc>
          <w:tcPr>
            <w:tcW w:type="dxa" w:w="960"/>
          </w:tcPr>
          <w:p>
            <w:r>
              <w:t>155.4832</w:t>
            </w:r>
          </w:p>
        </w:tc>
        <w:tc>
          <w:tcPr>
            <w:tcW w:type="dxa" w:w="960"/>
          </w:tcPr>
          <w:p>
            <w:r>
              <w:t>254.2549</w:t>
            </w:r>
          </w:p>
        </w:tc>
        <w:tc>
          <w:tcPr>
            <w:tcW w:type="dxa" w:w="960"/>
          </w:tcPr>
          <w:p>
            <w:r>
              <w:t>430.5758</w:t>
            </w:r>
          </w:p>
        </w:tc>
        <w:tc>
          <w:tcPr>
            <w:tcW w:type="dxa" w:w="960"/>
          </w:tcPr>
          <w:p>
            <w:r>
              <w:t>1979.4520</w:t>
            </w:r>
          </w:p>
        </w:tc>
      </w:tr>
      <w:tr>
        <w:tc>
          <w:tcPr>
            <w:tcW w:type="dxa" w:w="960"/>
          </w:tcPr>
          <w:p>
            <w:r>
              <w:t>env_peak_freq_1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238.7847</w:t>
            </w:r>
          </w:p>
        </w:tc>
        <w:tc>
          <w:tcPr>
            <w:tcW w:type="dxa" w:w="960"/>
          </w:tcPr>
          <w:p>
            <w:r>
              <w:t>1028.6189</w:t>
            </w:r>
          </w:p>
        </w:tc>
        <w:tc>
          <w:tcPr>
            <w:tcW w:type="dxa" w:w="960"/>
          </w:tcPr>
          <w:p>
            <w:r>
              <w:t>7.8125</w:t>
            </w:r>
          </w:p>
        </w:tc>
        <w:tc>
          <w:tcPr>
            <w:tcW w:type="dxa" w:w="960"/>
          </w:tcPr>
          <w:p>
            <w:r>
              <w:t>31.2500</w:t>
            </w:r>
          </w:p>
        </w:tc>
        <w:tc>
          <w:tcPr>
            <w:tcW w:type="dxa" w:w="960"/>
          </w:tcPr>
          <w:p>
            <w:r>
              <w:t>93.7500</w:t>
            </w:r>
          </w:p>
        </w:tc>
        <w:tc>
          <w:tcPr>
            <w:tcW w:type="dxa" w:w="960"/>
          </w:tcPr>
          <w:p>
            <w:r>
              <w:t>125.0000</w:t>
            </w:r>
          </w:p>
        </w:tc>
        <w:tc>
          <w:tcPr>
            <w:tcW w:type="dxa" w:w="960"/>
          </w:tcPr>
          <w:p>
            <w:r>
              <w:t>8046.8750</w:t>
            </w:r>
          </w:p>
        </w:tc>
      </w:tr>
      <w:tr>
        <w:tc>
          <w:tcPr>
            <w:tcW w:type="dxa" w:w="960"/>
          </w:tcPr>
          <w:p>
            <w:r>
              <w:t>env_peak_freq_2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265.2398</w:t>
            </w:r>
          </w:p>
        </w:tc>
        <w:tc>
          <w:tcPr>
            <w:tcW w:type="dxa" w:w="960"/>
          </w:tcPr>
          <w:p>
            <w:r>
              <w:t>798.9656</w:t>
            </w:r>
          </w:p>
        </w:tc>
        <w:tc>
          <w:tcPr>
            <w:tcW w:type="dxa" w:w="960"/>
          </w:tcPr>
          <w:p>
            <w:r>
              <w:t>7.8125</w:t>
            </w:r>
          </w:p>
        </w:tc>
        <w:tc>
          <w:tcPr>
            <w:tcW w:type="dxa" w:w="960"/>
          </w:tcPr>
          <w:p>
            <w:r>
              <w:t>39.0625</w:t>
            </w:r>
          </w:p>
        </w:tc>
        <w:tc>
          <w:tcPr>
            <w:tcW w:type="dxa" w:w="960"/>
          </w:tcPr>
          <w:p>
            <w:r>
              <w:t>93.7500</w:t>
            </w:r>
          </w:p>
        </w:tc>
        <w:tc>
          <w:tcPr>
            <w:tcW w:type="dxa" w:w="960"/>
          </w:tcPr>
          <w:p>
            <w:r>
              <w:t>156.2500</w:t>
            </w:r>
          </w:p>
        </w:tc>
        <w:tc>
          <w:tcPr>
            <w:tcW w:type="dxa" w:w="960"/>
          </w:tcPr>
          <w:p>
            <w:r>
              <w:t>8046.8750</w:t>
            </w:r>
          </w:p>
        </w:tc>
      </w:tr>
      <w:tr>
        <w:tc>
          <w:tcPr>
            <w:tcW w:type="dxa" w:w="960"/>
          </w:tcPr>
          <w:p>
            <w:r>
              <w:t>env_peak_freq_3</w:t>
            </w:r>
          </w:p>
        </w:tc>
        <w:tc>
          <w:tcPr>
            <w:tcW w:type="dxa" w:w="960"/>
          </w:tcPr>
          <w:p>
            <w:r>
              <w:t>16549.0000</w:t>
            </w:r>
          </w:p>
        </w:tc>
        <w:tc>
          <w:tcPr>
            <w:tcW w:type="dxa" w:w="960"/>
          </w:tcPr>
          <w:p>
            <w:r>
              <w:t>281.6338</w:t>
            </w:r>
          </w:p>
        </w:tc>
        <w:tc>
          <w:tcPr>
            <w:tcW w:type="dxa" w:w="960"/>
          </w:tcPr>
          <w:p>
            <w:r>
              <w:t>759.6758</w:t>
            </w:r>
          </w:p>
        </w:tc>
        <w:tc>
          <w:tcPr>
            <w:tcW w:type="dxa" w:w="960"/>
          </w:tcPr>
          <w:p>
            <w:r>
              <w:t>7.8125</w:t>
            </w:r>
          </w:p>
        </w:tc>
        <w:tc>
          <w:tcPr>
            <w:tcW w:type="dxa" w:w="960"/>
          </w:tcPr>
          <w:p>
            <w:r>
              <w:t>54.6875</w:t>
            </w:r>
          </w:p>
        </w:tc>
        <w:tc>
          <w:tcPr>
            <w:tcW w:type="dxa" w:w="960"/>
          </w:tcPr>
          <w:p>
            <w:r>
              <w:t>93.7500</w:t>
            </w:r>
          </w:p>
        </w:tc>
        <w:tc>
          <w:tcPr>
            <w:tcW w:type="dxa" w:w="960"/>
          </w:tcPr>
          <w:p>
            <w:r>
              <w:t>164.0625</w:t>
            </w:r>
          </w:p>
        </w:tc>
        <w:tc>
          <w:tcPr>
            <w:tcW w:type="dxa" w:w="960"/>
          </w:tcPr>
          <w:p>
            <w:r>
              <w:t>8046.8750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